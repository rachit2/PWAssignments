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Statistics Answers</w:t>
      </w:r>
    </w:p>
    <w:p>
      <w:pPr>
        <w:pStyle w:val="ListNumber"/>
      </w:pPr>
      <w:r>
        <w:t>What is statistics, and why is it important?</w:t>
      </w:r>
    </w:p>
    <w:p>
      <w:pPr/>
      <w:r>
        <w:t>Statistics is the science of collecting, analyzing, interpreting, presenting, and organizing data. It is important because it helps in making informed decisions based on data.</w:t>
      </w:r>
    </w:p>
    <w:p>
      <w:pPr>
        <w:pStyle w:val="ListNumber"/>
      </w:pPr>
      <w:r>
        <w:t>What are the two main types of statistics?</w:t>
      </w:r>
    </w:p>
    <w:p>
      <w:pPr/>
      <w:r>
        <w:t>The two main types are Descriptive Statistics and Inferential Statistics.</w:t>
      </w:r>
    </w:p>
    <w:p>
      <w:pPr>
        <w:pStyle w:val="ListNumber"/>
      </w:pPr>
      <w:r>
        <w:t>What are descriptive statistics?</w:t>
      </w:r>
    </w:p>
    <w:p>
      <w:pPr/>
      <w:r>
        <w:t>Descriptive statistics summarize and describe the main features of a dataset using measures like mean, median, mode, range, and standard deviation.</w:t>
      </w:r>
    </w:p>
    <w:p>
      <w:pPr>
        <w:pStyle w:val="ListNumber"/>
      </w:pPr>
      <w:r>
        <w:t>What is inferential statistics?</w:t>
      </w:r>
    </w:p>
    <w:p>
      <w:pPr/>
      <w:r>
        <w:t>Inferential statistics make predictions or inferences about a population based on a sample of data using probability theory.</w:t>
      </w:r>
    </w:p>
    <w:p>
      <w:pPr>
        <w:pStyle w:val="ListNumber"/>
      </w:pPr>
      <w:r>
        <w:t>What is sampling in statistics?</w:t>
      </w:r>
    </w:p>
    <w:p>
      <w:pPr/>
      <w:r>
        <w:t>Sampling is the process of selecting a subset of individuals from a population to estimate characteristics of the whole population.</w:t>
      </w:r>
    </w:p>
    <w:p>
      <w:pPr>
        <w:pStyle w:val="ListNumber"/>
      </w:pPr>
      <w:r>
        <w:t>What are the different types of sampling methods?</w:t>
      </w:r>
    </w:p>
    <w:p>
      <w:pPr/>
      <w:r>
        <w:t>Sampling methods include random sampling, stratified sampling, cluster sampling, systematic sampling, and convenience sampling.</w:t>
      </w:r>
    </w:p>
    <w:p>
      <w:pPr>
        <w:pStyle w:val="ListNumber"/>
      </w:pPr>
      <w:r>
        <w:t>What is the difference between random and non-random sampling?</w:t>
      </w:r>
    </w:p>
    <w:p>
      <w:pPr/>
      <w:r>
        <w:t>Random sampling gives every member of the population an equal chance of being selected, while non-random sampling does not and may introduce bias.</w:t>
      </w:r>
    </w:p>
    <w:p>
      <w:pPr>
        <w:pStyle w:val="ListNumber"/>
      </w:pPr>
      <w:r>
        <w:t>Define and give examples of qualitative and quantitative data.</w:t>
      </w:r>
    </w:p>
    <w:p>
      <w:pPr/>
      <w:r>
        <w:t>Qualitative data describes categories or qualities (e.g., colors, names), while quantitative data consists of numbers (e.g., height, age).</w:t>
      </w:r>
    </w:p>
    <w:p>
      <w:pPr>
        <w:pStyle w:val="ListNumber"/>
      </w:pPr>
      <w:r>
        <w:t>What are the different types of data in statistics?</w:t>
      </w:r>
    </w:p>
    <w:p>
      <w:pPr/>
      <w:r>
        <w:t>Types of data include qualitative (categorical) and quantitative (numerical), which further divides into discrete and continuous data.</w:t>
      </w:r>
    </w:p>
    <w:p>
      <w:pPr>
        <w:pStyle w:val="ListNumber"/>
      </w:pPr>
      <w:r>
        <w:t>Explain nominal, ordinal, interval, and ratio levels of measurement.</w:t>
      </w:r>
    </w:p>
    <w:p>
      <w:pPr/>
      <w:r>
        <w:t>Nominal: Categories (e.g., gender). Ordinal: Ordered categories (e.g., rankings). Interval: Ordered with equal spacing, no true zero (e.g., temperature in Celsius). Ratio: Interval with a true zero (e.g., height, weight).</w:t>
      </w:r>
    </w:p>
    <w:p>
      <w:pPr>
        <w:pStyle w:val="ListNumber"/>
      </w:pPr>
      <w:r>
        <w:t>What is the measure of central tendency?</w:t>
      </w:r>
    </w:p>
    <w:p>
      <w:pPr/>
      <w:r>
        <w:t>It refers to measures that identify the center of a dataset: mean, median, and mode.</w:t>
      </w:r>
    </w:p>
    <w:p>
      <w:pPr>
        <w:pStyle w:val="ListNumber"/>
      </w:pPr>
      <w:r>
        <w:t>Define mean, median, and mode.</w:t>
      </w:r>
    </w:p>
    <w:p>
      <w:pPr/>
      <w:r>
        <w:t>Mean: Average of values. Median: Middle value. Mode: Most frequent value.</w:t>
      </w:r>
    </w:p>
    <w:p>
      <w:pPr>
        <w:pStyle w:val="ListNumber"/>
      </w:pPr>
      <w:r>
        <w:t>What is the significance of the measure of central tendency?</w:t>
      </w:r>
    </w:p>
    <w:p>
      <w:pPr/>
      <w:r>
        <w:t>It provides a summary value that represents the center point or typical value in a dataset.</w:t>
      </w:r>
    </w:p>
    <w:p>
      <w:pPr>
        <w:pStyle w:val="ListNumber"/>
      </w:pPr>
      <w:r>
        <w:t>What is variance, and how is it calculated?</w:t>
      </w:r>
    </w:p>
    <w:p>
      <w:pPr/>
      <w:r>
        <w:t>Variance measures the average squared deviation from the mean. It is calculated as the average of the squared differences from the mean.</w:t>
      </w:r>
    </w:p>
    <w:p>
      <w:pPr>
        <w:pStyle w:val="ListNumber"/>
      </w:pPr>
      <w:r>
        <w:t>What is standard deviation, and why is it important?</w:t>
      </w:r>
    </w:p>
    <w:p>
      <w:pPr/>
      <w:r>
        <w:t>Standard deviation is the square root of variance. It shows how much variation or dispersion exists from the mean.</w:t>
      </w:r>
    </w:p>
    <w:p>
      <w:pPr>
        <w:pStyle w:val="ListNumber"/>
      </w:pPr>
      <w:r>
        <w:t>Define and explain the term range in statistics.</w:t>
      </w:r>
    </w:p>
    <w:p>
      <w:pPr/>
      <w:r>
        <w:t>Range is the difference between the maximum and minimum values in a dataset. It indicates the spread of data.</w:t>
      </w:r>
    </w:p>
    <w:p>
      <w:pPr>
        <w:pStyle w:val="ListNumber"/>
      </w:pPr>
      <w:r>
        <w:t>What is the difference between variance and standard deviation?</w:t>
      </w:r>
    </w:p>
    <w:p>
      <w:pPr/>
      <w:r>
        <w:t>Variance is the average of squared differences from the mean, while standard deviation is its square root and in the same unit as the data.</w:t>
      </w:r>
    </w:p>
    <w:p>
      <w:pPr>
        <w:pStyle w:val="ListNumber"/>
      </w:pPr>
      <w:r>
        <w:t>What is skewness in a dataset?</w:t>
      </w:r>
    </w:p>
    <w:p>
      <w:pPr/>
      <w:r>
        <w:t>Skewness measures the asymmetry of the data distribution. A skewed distribution has one tail longer than the other.</w:t>
      </w:r>
    </w:p>
    <w:p>
      <w:pPr>
        <w:pStyle w:val="ListNumber"/>
      </w:pPr>
      <w:r>
        <w:t>What does it mean if a dataset is positively or negatively skewed?</w:t>
      </w:r>
    </w:p>
    <w:p>
      <w:pPr/>
      <w:r>
        <w:t>Positive skew: Tail on the right, mean &gt; median. Negative skew: Tail on the left, mean &lt; median.</w:t>
      </w:r>
    </w:p>
    <w:p>
      <w:pPr>
        <w:pStyle w:val="ListNumber"/>
      </w:pPr>
      <w:r>
        <w:t>Define and explain kurtosis.</w:t>
      </w:r>
    </w:p>
    <w:p>
      <w:pPr/>
      <w:r>
        <w:t>Kurtosis measures the 'tailedness' of a distribution. High kurtosis indicates heavy tails, and low kurtosis indicates light tails.</w:t>
      </w:r>
    </w:p>
    <w:p>
      <w:pPr>
        <w:pStyle w:val="ListNumber"/>
      </w:pPr>
      <w:r>
        <w:t>What is the purpose of covariance?</w:t>
      </w:r>
    </w:p>
    <w:p>
      <w:pPr/>
      <w:r>
        <w:t>Covariance indicates the direction of the linear relationship between two variables.</w:t>
      </w:r>
    </w:p>
    <w:p>
      <w:pPr>
        <w:pStyle w:val="ListNumber"/>
      </w:pPr>
      <w:r>
        <w:t>What does correlation measure in statistics?</w:t>
      </w:r>
    </w:p>
    <w:p>
      <w:pPr/>
      <w:r>
        <w:t>Correlation measures both the strength and direction of the linear relationship between two variables.</w:t>
      </w:r>
    </w:p>
    <w:p>
      <w:pPr>
        <w:pStyle w:val="ListNumber"/>
      </w:pPr>
      <w:r>
        <w:t>What is the difference between covariance and correlation?</w:t>
      </w:r>
    </w:p>
    <w:p>
      <w:pPr/>
      <w:r>
        <w:t>Covariance measures the direction of a relationship, while correlation standardizes this measure, making it easier to interpret (ranges from -1 to 1).</w:t>
      </w:r>
    </w:p>
    <w:p>
      <w:pPr>
        <w:pStyle w:val="ListNumber"/>
      </w:pPr>
      <w:r>
        <w:t>What are some real-world applications of statistics?</w:t>
      </w:r>
    </w:p>
    <w:p>
      <w:pPr/>
      <w:r>
        <w:t>Applications include economics, medicine, education, business analytics, social sciences, weather forecasting, and quality control.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