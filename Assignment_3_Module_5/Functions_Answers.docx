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>
          <w:rFonts w:ascii="Calibri" w:hAnsi="Calibri" w:eastAsia="ＭＳ ゴシック" w:cs="" w:asciiTheme="majorHAnsi" w:cstheme="majorBidi" w:eastAsiaTheme="majorEastAsia" w:hAnsiTheme="majorHAnsi"/>
          <w:color w:val="17365D" w:themeColor="text2" w:themeShade="bf"/>
          <w:spacing w:val="5"/>
          <w:kern w:val="2"/>
          <w:sz w:val="52"/>
          <w:szCs w:val="52"/>
        </w:rPr>
      </w:pPr>
      <w:r>
        <w:rPr>
          <w:rFonts w:eastAsia="ＭＳ ゴシック" w:cs="" w:cstheme="majorBidi" w:eastAsiaTheme="majorEastAsia"/>
          <w:color w:val="17365D" w:themeColor="text2" w:themeShade="bf"/>
          <w:spacing w:val="5"/>
          <w:kern w:val="2"/>
          <w:sz w:val="52"/>
          <w:szCs w:val="52"/>
        </w:rPr>
        <w:t>Functions</w:t>
      </w:r>
    </w:p>
    <w:p>
      <w:pPr>
        <w:pStyle w:val="Heading2"/>
        <w:rPr/>
      </w:pPr>
      <w:r>
        <w:rPr/>
        <w:t>1. What is the difference between a function and a method in Python?</w:t>
      </w:r>
    </w:p>
    <w:p>
      <w:pPr>
        <w:pStyle w:val="Normal"/>
        <w:rPr/>
      </w:pPr>
      <w:r>
        <w:rPr/>
        <w:t>A function is a block of code that performs a specific task and is defined using the `def` keyword. A method is similar but is associated with an object and called on that object.</w:t>
        <w:br/>
        <w:br/>
        <w:t>Example:</w:t>
        <w:br/>
        <w:t>Function: def greet(): print('Hello')</w:t>
        <w:br/>
        <w:t>Method: 'hello'.upper()  # upper is a method</w:t>
      </w:r>
    </w:p>
    <w:p>
      <w:pPr>
        <w:pStyle w:val="Heading2"/>
        <w:rPr/>
      </w:pPr>
      <w:r>
        <w:rPr/>
        <w:t>2. Explain the concept of function arguments and parameters in Python.</w:t>
      </w:r>
    </w:p>
    <w:p>
      <w:pPr>
        <w:pStyle w:val="Normal"/>
        <w:rPr/>
      </w:pPr>
      <w:r>
        <w:rPr/>
        <w:t>Parameters are variables listed in the function definition. Arguments are the values passed to the function when called.</w:t>
        <w:br/>
        <w:br/>
        <w:t>Example:</w:t>
        <w:br/>
        <w:t>def add(a, b): return a + b</w:t>
        <w:br/>
        <w:t>add(2, 3)  # 2 and 3 are arguments</w:t>
      </w:r>
    </w:p>
    <w:p>
      <w:pPr>
        <w:pStyle w:val="Heading2"/>
        <w:rPr/>
      </w:pPr>
      <w:r>
        <w:rPr/>
        <w:t>3. What are the different ways to define and call a function in Python?</w:t>
      </w:r>
    </w:p>
    <w:p>
      <w:pPr>
        <w:pStyle w:val="Normal"/>
        <w:rPr/>
      </w:pPr>
      <w:r>
        <w:rPr/>
        <w:t>Functions are defined using `def` or `lambda`, and called by using parentheses.</w:t>
        <w:br/>
        <w:br/>
        <w:t>Example:</w:t>
        <w:br/>
        <w:t>def greet(): print('Hi')</w:t>
        <w:br/>
        <w:t>greet()</w:t>
        <w:br/>
        <w:br/>
        <w:t>lambda: square = lambda x: x*x</w:t>
      </w:r>
    </w:p>
    <w:p>
      <w:pPr>
        <w:pStyle w:val="Heading2"/>
        <w:rPr/>
      </w:pPr>
      <w:r>
        <w:rPr/>
        <w:t>4. What is the purpose of the return statement in a Python function?</w:t>
      </w:r>
    </w:p>
    <w:p>
      <w:pPr>
        <w:pStyle w:val="Normal"/>
        <w:rPr/>
      </w:pPr>
      <w:r>
        <w:rPr/>
        <w:t>It sends back the result of the function to the caller.</w:t>
        <w:br/>
        <w:br/>
        <w:t>Example:</w:t>
        <w:br/>
        <w:t>def square(x): return x*x</w:t>
      </w:r>
    </w:p>
    <w:p>
      <w:pPr>
        <w:pStyle w:val="Heading2"/>
        <w:rPr/>
      </w:pPr>
      <w:r>
        <w:rPr/>
        <w:t>5. What are iterators in Python and how do they differ from iterables?</w:t>
      </w:r>
    </w:p>
    <w:p>
      <w:pPr>
        <w:pStyle w:val="Normal"/>
        <w:rPr/>
      </w:pPr>
      <w:r>
        <w:rPr/>
        <w:t>An iterator is an object with __next__() method. Iterable is an object which can be looped over.</w:t>
        <w:br/>
        <w:br/>
        <w:t>Example:</w:t>
        <w:br/>
        <w:t>iter_obj = iter([1, 2, 3])  # Iterator</w:t>
        <w:br/>
        <w:t>[1, 2, 3] is iterable</w:t>
      </w:r>
    </w:p>
    <w:p>
      <w:pPr>
        <w:pStyle w:val="Heading2"/>
        <w:rPr/>
      </w:pPr>
      <w:r>
        <w:rPr/>
        <w:t>6. Explain the concept of generators in Python and how they are defined.</w:t>
      </w:r>
    </w:p>
    <w:p>
      <w:pPr>
        <w:pStyle w:val="Normal"/>
        <w:rPr/>
      </w:pPr>
      <w:r>
        <w:rPr/>
        <w:t>Generators are functions that yield values one by one using the `yield` keyword.</w:t>
        <w:br/>
        <w:br/>
        <w:t>Example:</w:t>
        <w:br/>
        <w:t>def gen():</w:t>
        <w:br/>
        <w:t xml:space="preserve">    yield 1</w:t>
        <w:br/>
        <w:t xml:space="preserve">    yield 2</w:t>
      </w:r>
    </w:p>
    <w:p>
      <w:pPr>
        <w:pStyle w:val="Heading2"/>
        <w:rPr/>
      </w:pPr>
      <w:r>
        <w:rPr/>
        <w:t>7. What are the advantages of using generators over regular functions?</w:t>
      </w:r>
    </w:p>
    <w:p>
      <w:pPr>
        <w:pStyle w:val="Normal"/>
        <w:rPr/>
      </w:pPr>
      <w:r>
        <w:rPr/>
        <w:t>Generators are memory-efficient and lazy evaluated.</w:t>
        <w:br/>
        <w:br/>
        <w:t>Example:</w:t>
        <w:br/>
        <w:t>def gen():</w:t>
        <w:br/>
        <w:t xml:space="preserve">    for i in range(10): yield i</w:t>
      </w:r>
    </w:p>
    <w:p>
      <w:pPr>
        <w:pStyle w:val="Heading2"/>
        <w:rPr/>
      </w:pPr>
      <w:r>
        <w:rPr/>
        <w:t>8. What is a lambda function in Python and when is it typically used?</w:t>
      </w:r>
    </w:p>
    <w:p>
      <w:pPr>
        <w:pStyle w:val="Normal"/>
        <w:rPr/>
      </w:pPr>
      <w:r>
        <w:rPr/>
        <w:t>A lambda function is an anonymous function used for short operations.</w:t>
        <w:br/>
        <w:br/>
        <w:t>Example:</w:t>
        <w:br/>
        <w:t>square = lambda x: x*x</w:t>
      </w:r>
    </w:p>
    <w:p>
      <w:pPr>
        <w:pStyle w:val="Heading2"/>
        <w:rPr/>
      </w:pPr>
      <w:r>
        <w:rPr/>
        <w:t>9. Explain the purpose and usage of the map() function in Python.</w:t>
      </w:r>
    </w:p>
    <w:p>
      <w:pPr>
        <w:pStyle w:val="Normal"/>
        <w:rPr/>
      </w:pPr>
      <w:r>
        <w:rPr/>
        <w:t>map() applies a function to every element in an iterable.</w:t>
        <w:br/>
        <w:br/>
        <w:t>Example:</w:t>
        <w:br/>
        <w:t>list(map(lambda x: x*2, [1, 2, 3]))</w:t>
      </w:r>
    </w:p>
    <w:p>
      <w:pPr>
        <w:pStyle w:val="Heading2"/>
        <w:rPr/>
      </w:pPr>
      <w:r>
        <w:rPr/>
        <w:t>10. What is the difference between map(), reduce(), and filter() functions in Python?</w:t>
      </w:r>
    </w:p>
    <w:p>
      <w:pPr>
        <w:pStyle w:val="Normal"/>
        <w:rPr/>
      </w:pPr>
      <w:r>
        <w:rPr/>
        <w:t>- map(): applies a function to all items</w:t>
        <w:br/>
        <w:t>- filter(): filters items by condition</w:t>
        <w:br/>
        <w:t>- reduce(): reduces to a single value</w:t>
        <w:br/>
        <w:br/>
        <w:t>Example:</w:t>
        <w:br/>
        <w:t>from functools import reduce</w:t>
        <w:br/>
        <w:t>reduce(lambda x, y: x + y, [1, 2, 3])</w:t>
      </w:r>
    </w:p>
    <w:p>
      <w:pPr>
        <w:pStyle w:val="Heading2"/>
        <w:rPr/>
      </w:pPr>
      <w:r>
        <w:rPr/>
        <w:t>11. Write the internal mechanism for sum operation using reduce list: [47,11,42,13]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Step 1: 47 + 11 = 58</w:t>
        <w:br/>
        <w:t>Step 2: 58 + 42 = 100</w:t>
        <w:br/>
        <w:t>Step 3: 100 + 13 = 113</w:t>
        <w:br/>
        <w:t>Final result = 113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LibreOffice/6.4.7.2$Linux_X86_64 LibreOffice_project/40$Build-2</Application>
  <Pages>3</Pages>
  <Words>418</Words>
  <Characters>1963</Characters>
  <CharactersWithSpaces>2384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en-IN</dc:language>
  <cp:lastModifiedBy/>
  <dcterms:modified xsi:type="dcterms:W3CDTF">2025-05-14T18:19:37Z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