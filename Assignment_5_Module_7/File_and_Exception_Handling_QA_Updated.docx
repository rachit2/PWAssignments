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and Exception Handling</w:t>
      </w:r>
    </w:p>
    <w:p>
      <w:pPr>
        <w:pStyle w:val="ListNumber"/>
      </w:pPr>
      <w:r>
        <w:t>Q: What is the difference between interpreted and compiled languages?</w:t>
      </w:r>
    </w:p>
    <w:p>
      <w:pPr/>
      <w:r>
        <w:t>A: Interpreted languages execute code line by line at runtime (e.g., Python), while compiled languages convert the entire code into machine language before execution (e.g., C++).</w:t>
      </w:r>
    </w:p>
    <w:p>
      <w:pPr>
        <w:pStyle w:val="ListNumber"/>
      </w:pPr>
      <w:r>
        <w:t>Q: What is exception handling in Python?</w:t>
      </w:r>
    </w:p>
    <w:p>
      <w:pPr/>
      <w:r>
        <w:t>A: Exception handling in Python is the process of responding to the occurrence of exceptions – anomalous or exceptional conditions requiring special processing.</w:t>
      </w:r>
    </w:p>
    <w:p>
      <w:pPr>
        <w:pStyle w:val="ListNumber"/>
      </w:pPr>
      <w:r>
        <w:t>Q: What is the purpose of the finally block in exception handling?</w:t>
      </w:r>
    </w:p>
    <w:p>
      <w:pPr/>
      <w:r>
        <w:t>A: The finally block is used to execute code after the try and except blocks, regardless of whether an exception was raised or not.</w:t>
      </w:r>
    </w:p>
    <w:p>
      <w:pPr>
        <w:pStyle w:val="ListNumber"/>
      </w:pPr>
      <w:r>
        <w:t>Q: What is logging in Python?</w:t>
      </w:r>
    </w:p>
    <w:p>
      <w:pPr/>
      <w:r>
        <w:t>A: Logging is a means of tracking events that happen when some software runs. Python's logging module provides a flexible framework for emitting log messages from Python programs.</w:t>
      </w:r>
    </w:p>
    <w:p>
      <w:pPr>
        <w:pStyle w:val="ListNumber"/>
      </w:pPr>
      <w:r>
        <w:t>Q: What is the significance of the __del__ method in Python?</w:t>
      </w:r>
    </w:p>
    <w:p>
      <w:pPr/>
      <w:r>
        <w:t>A: The __del__ method is a destructor method which is called when an object is about to be destroyed.</w:t>
      </w:r>
    </w:p>
    <w:p>
      <w:pPr>
        <w:pStyle w:val="ListNumber"/>
      </w:pPr>
      <w:r>
        <w:t>Q: What is the difference between import and from ... import in Python?</w:t>
      </w:r>
    </w:p>
    <w:p>
      <w:pPr/>
      <w:r>
        <w:t>A: 'import module' imports the entire module, whereas 'from module import function' imports specific functions or classes from a module.</w:t>
      </w:r>
    </w:p>
    <w:p>
      <w:pPr>
        <w:pStyle w:val="ListNumber"/>
      </w:pPr>
      <w:r>
        <w:t>Q: How can you handle multiple exceptions in Python?</w:t>
      </w:r>
    </w:p>
    <w:p>
      <w:pPr/>
      <w:r>
        <w:t>A: You can handle multiple exceptions by using a tuple in a single except block or writing multiple except blocks for different exceptions.</w:t>
      </w:r>
    </w:p>
    <w:p>
      <w:pPr>
        <w:pStyle w:val="ListNumber"/>
      </w:pPr>
      <w:r>
        <w:t>Q: What is the purpose of the with statement when handling files in Python?</w:t>
      </w:r>
    </w:p>
    <w:p>
      <w:pPr/>
      <w:r>
        <w:t>A: The with statement simplifies exception handling by automatically closing the file once it is no longer needed.</w:t>
      </w:r>
    </w:p>
    <w:p>
      <w:pPr>
        <w:pStyle w:val="ListNumber"/>
      </w:pPr>
      <w:r>
        <w:t>Q: What is the difference between multithreading and multiprocessing?</w:t>
      </w:r>
    </w:p>
    <w:p>
      <w:pPr/>
      <w:r>
        <w:t>A: Multithreading allows concurrent execution in a single process, whereas multiprocessing uses multiple processes to run code in parallel.</w:t>
      </w:r>
    </w:p>
    <w:p>
      <w:pPr>
        <w:pStyle w:val="ListNumber"/>
      </w:pPr>
      <w:r>
        <w:t>Q: What are the advantages of using logging in a program?</w:t>
      </w:r>
    </w:p>
    <w:p>
      <w:pPr/>
      <w:r>
        <w:t>A: Logging provides a way to track events, debug applications, and understand the program's behavior without interrupting the flow with print statements.</w:t>
      </w:r>
    </w:p>
    <w:p>
      <w:pPr>
        <w:pStyle w:val="ListNumber"/>
      </w:pPr>
      <w:r>
        <w:t>Q: What is memory management in Python?</w:t>
      </w:r>
    </w:p>
    <w:p>
      <w:pPr/>
      <w:r>
        <w:t>A: Memory management in Python involves allocating and deallocating memory dynamically using a built-in garbage collector.</w:t>
      </w:r>
    </w:p>
    <w:p>
      <w:pPr>
        <w:pStyle w:val="ListNumber"/>
      </w:pPr>
      <w:r>
        <w:t>Q: What are the basic steps involved in exception handling in Python?</w:t>
      </w:r>
    </w:p>
    <w:p>
      <w:pPr/>
      <w:r>
        <w:t>A: The basic steps include using try, except, else, and finally blocks to catch and handle exceptions gracefully.</w:t>
      </w:r>
    </w:p>
    <w:p>
      <w:pPr>
        <w:pStyle w:val="ListNumber"/>
      </w:pPr>
      <w:r>
        <w:t>Q: Why is memory management important in Python?</w:t>
      </w:r>
    </w:p>
    <w:p>
      <w:pPr/>
      <w:r>
        <w:t>A: Efficient memory management ensures optimal performance, prevents memory leaks, and maintains program stability.</w:t>
      </w:r>
    </w:p>
    <w:p>
      <w:pPr>
        <w:pStyle w:val="ListNumber"/>
      </w:pPr>
      <w:r>
        <w:t>Q: What is the role of try and except in exception handling?</w:t>
      </w:r>
    </w:p>
    <w:p>
      <w:pPr/>
      <w:r>
        <w:t>A: The try block allows testing of code for errors, while the except block handles the error if it occurs.</w:t>
      </w:r>
    </w:p>
    <w:p>
      <w:pPr>
        <w:pStyle w:val="ListNumber"/>
      </w:pPr>
      <w:r>
        <w:t>Q: How does Python's garbage collection system work?</w:t>
      </w:r>
    </w:p>
    <w:p>
      <w:pPr/>
      <w:r>
        <w:t>A: Python uses reference counting and a cyclic garbage collector to detect and collect unused objects in memory.</w:t>
      </w:r>
    </w:p>
    <w:p>
      <w:pPr>
        <w:pStyle w:val="ListNumber"/>
      </w:pPr>
      <w:r>
        <w:t>Q: What is the purpose of the else block in exception handling?</w:t>
      </w:r>
    </w:p>
    <w:p>
      <w:pPr/>
      <w:r>
        <w:t>A: The else block runs if no exceptions are raised in the try block, useful for code that should run only if the try is successful.</w:t>
      </w:r>
    </w:p>
    <w:p>
      <w:pPr>
        <w:pStyle w:val="ListNumber"/>
      </w:pPr>
      <w:r>
        <w:t>Q: What are the common logging levels in Python?</w:t>
      </w:r>
    </w:p>
    <w:p>
      <w:pPr/>
      <w:r>
        <w:t>A: The common levels are DEBUG, INFO, WARNING, ERROR, and CRITICAL.</w:t>
      </w:r>
    </w:p>
    <w:p>
      <w:pPr>
        <w:pStyle w:val="ListNumber"/>
      </w:pPr>
      <w:r>
        <w:t>Q: What is the difference between os.fork() and multiprocessing in Python?</w:t>
      </w:r>
    </w:p>
    <w:p>
      <w:pPr/>
      <w:r>
        <w:t>A: os.fork() creates a new child process in Unix-based systems, while multiprocessing is a platform-independent module for creating processes.</w:t>
      </w:r>
    </w:p>
    <w:p>
      <w:pPr>
        <w:pStyle w:val="ListNumber"/>
      </w:pPr>
      <w:r>
        <w:t>Q: What is the importance of closing a file in Python?</w:t>
      </w:r>
    </w:p>
    <w:p>
      <w:pPr/>
      <w:r>
        <w:t>A: Closing a file ensures that all data is properly written and resources are freed.</w:t>
      </w:r>
    </w:p>
    <w:p>
      <w:pPr>
        <w:pStyle w:val="ListNumber"/>
      </w:pPr>
      <w:r>
        <w:t>Q: What is the difference between file.read() and file.readline() in Python?</w:t>
      </w:r>
    </w:p>
    <w:p>
      <w:pPr/>
      <w:r>
        <w:t>A: file.read() reads the entire file as a string, while file.readline() reads one line at a time.</w:t>
      </w:r>
    </w:p>
    <w:p>
      <w:pPr>
        <w:pStyle w:val="ListNumber"/>
      </w:pPr>
      <w:r>
        <w:t>Q: What is the logging module in Python used for?</w:t>
      </w:r>
    </w:p>
    <w:p>
      <w:pPr/>
      <w:r>
        <w:t>A: The logging module is used to log messages for tracking and debugging code execution.</w:t>
      </w:r>
    </w:p>
    <w:p>
      <w:pPr>
        <w:pStyle w:val="ListNumber"/>
      </w:pPr>
      <w:r>
        <w:t>Q: What is the os module in Python used for in file handling?</w:t>
      </w:r>
    </w:p>
    <w:p>
      <w:pPr/>
      <w:r>
        <w:t>A: The os module provides functions to interact with the operating system, such as file and directory operations.</w:t>
      </w:r>
    </w:p>
    <w:p>
      <w:pPr>
        <w:pStyle w:val="ListNumber"/>
      </w:pPr>
      <w:r>
        <w:t>Q: What are the challenges associated with memory management in Python?</w:t>
      </w:r>
    </w:p>
    <w:p>
      <w:pPr/>
      <w:r>
        <w:t>A: Challenges include circular references and non-deterministic finalization of objects.</w:t>
      </w:r>
    </w:p>
    <w:p>
      <w:pPr>
        <w:pStyle w:val="ListNumber"/>
      </w:pPr>
      <w:r>
        <w:t>Q: How do you raise an exception manually in Python?</w:t>
      </w:r>
    </w:p>
    <w:p>
      <w:pPr/>
      <w:r>
        <w:t>A: Use the raise keyword followed by an exception type, e.g., raise ValueError('Invalid input').</w:t>
      </w:r>
    </w:p>
    <w:p>
      <w:pPr>
        <w:pStyle w:val="ListNumber"/>
      </w:pPr>
      <w:r>
        <w:t>Q: Why is it important to use multithreading in certain applications?</w:t>
      </w:r>
    </w:p>
    <w:p>
      <w:pPr/>
      <w:r>
        <w:t>A: Multithreading is important for applications requiring concurrent operations without blocking, such as UI responsiveness or I/O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