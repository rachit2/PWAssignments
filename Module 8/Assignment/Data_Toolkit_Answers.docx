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DATA TOOLKIT ANSWERS</w:t>
      </w:r>
    </w:p>
    <w:p>
      <w:pPr>
        <w:pStyle w:val="ListNumber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is NumPy, and why is it widely used in Python?</w:t>
      </w:r>
    </w:p>
    <w:p>
      <w:pPr>
        <w:pStyle w:val="Normal"/>
        <w:rPr/>
      </w:pPr>
      <w:r>
        <w:rPr/>
        <w:t>NumPy is a powerful numerical computing library in Python, used primarily for its support of large, multi-dimensional arrays and matrices, along with a collection of mathematical functions to operate on these arrays. It's widely used due to its performance, efficiency, and capabilities for handling numerical data.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How does broadcasting work in NumPy?</w:t>
      </w:r>
    </w:p>
    <w:p>
      <w:pPr>
        <w:pStyle w:val="Normal"/>
        <w:rPr/>
      </w:pPr>
      <w:r>
        <w:rPr/>
        <w:t>Broadcasting allows NumPy to perform element-wise operations on arrays of different shapes by automatically expanding their shapes to match each other.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is a Pandas DataFrame?</w:t>
      </w:r>
    </w:p>
    <w:p>
      <w:pPr>
        <w:pStyle w:val="Normal"/>
        <w:rPr/>
      </w:pPr>
      <w:r>
        <w:rPr/>
        <w:t>A DataFrame is a 2-dimensional labeled data structure in Pandas, similar to a spreadsheet or SQL table, with columns of potentially different data types.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Explain the use of the groupby() method in Pandas</w:t>
      </w:r>
    </w:p>
    <w:p>
      <w:pPr>
        <w:pStyle w:val="Normal"/>
        <w:rPr/>
      </w:pPr>
      <w:r>
        <w:rPr/>
        <w:t>The groupby() method is used to split data into groups based on some criteria, apply a function to each group independently, and then combine the results.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Why is Seaborn preferred for statistical visualizations?</w:t>
      </w:r>
    </w:p>
    <w:p>
      <w:pPr>
        <w:pStyle w:val="Normal"/>
        <w:rPr/>
      </w:pPr>
      <w:r>
        <w:rPr/>
        <w:t>Seaborn is preferred for statistical visualizations because it provides high-level interface for drawing attractive and informative statistical graphics, with built-in themes and color palettes.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are the differences between NumPy arrays and Python lists?</w:t>
      </w:r>
    </w:p>
    <w:p>
      <w:pPr>
        <w:pStyle w:val="Normal"/>
        <w:rPr/>
      </w:pPr>
      <w:r>
        <w:rPr/>
        <w:t>NumPy arrays are more efficient for numerical computations, support vectorized operations, and require homogeneous data types, while Python lists are more flexible but slower and can hold heterogeneous data.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is a heatmap, and when should it be used?</w:t>
      </w:r>
    </w:p>
    <w:p>
      <w:pPr>
        <w:pStyle w:val="Normal"/>
        <w:rPr/>
      </w:pPr>
      <w:r>
        <w:rPr/>
        <w:t>A heatmap is a graphical representation of data where individual values are represented as colors. It's useful for visualizing correlation matrices, frequency distributions, or any form of data concentration.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does the term “vectorized operation” mean in NumPy?</w:t>
      </w:r>
    </w:p>
    <w:p>
      <w:pPr>
        <w:pStyle w:val="Normal"/>
        <w:rPr/>
      </w:pPr>
      <w:r>
        <w:rPr/>
        <w:t>Vectorized operations allow performing operations on entire arrays without writing explicit loops, leading to faster and cleaner code.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How does Matplotlib differ from Plotly?</w:t>
      </w:r>
    </w:p>
    <w:p>
      <w:pPr>
        <w:pStyle w:val="Normal"/>
        <w:rPr/>
      </w:pPr>
      <w:r>
        <w:rPr/>
        <w:t>Matplotlib is a static, traditional plotting library great for creating publication-ready plots, while Plotly is interactive and web-friendly, offering dynamic visualizations.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is the significance of hierarchical indexing in Pandas?</w:t>
      </w:r>
    </w:p>
    <w:p>
      <w:pPr>
        <w:pStyle w:val="Normal"/>
        <w:rPr/>
      </w:pPr>
      <w:r>
        <w:rPr/>
        <w:t>Hierarchical indexing allows multiple levels of indexing in a DataFrame, making it easier to work with higher-dimensional data in a lower-dimensional format.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is the role of Seaborn’s pairplot() function?</w:t>
      </w:r>
    </w:p>
    <w:p>
      <w:pPr>
        <w:pStyle w:val="Normal"/>
        <w:rPr/>
      </w:pPr>
      <w:r>
        <w:rPr/>
        <w:t>pairplot() is used to visualize pairwise relationships in a dataset, showing scatter plots and histograms for multiple variables.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is the purpose of the describe() function in Pandas?</w:t>
      </w:r>
    </w:p>
    <w:p>
      <w:pPr>
        <w:pStyle w:val="Normal"/>
        <w:rPr/>
      </w:pPr>
      <w:r>
        <w:rPr/>
        <w:t>describe() provides summary statistics of a DataFrame or Series, including count, mean, standard deviation, min, max, and quartiles.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Why is handling missing data important in Pandas?</w:t>
      </w:r>
    </w:p>
    <w:p>
      <w:pPr>
        <w:pStyle w:val="Normal"/>
        <w:rPr/>
      </w:pPr>
      <w:r>
        <w:rPr/>
        <w:t>Handling missing data is crucial to ensure accurate analysis and avoid biased or incorrect results, as missing data can distort statistical calculations.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are the benefits of using Plotly for data visualization?</w:t>
      </w:r>
    </w:p>
    <w:p>
      <w:pPr>
        <w:pStyle w:val="Normal"/>
        <w:rPr/>
      </w:pPr>
      <w:r>
        <w:rPr/>
        <w:t>Plotly offers interactive plots, supports complex visualizations like 3D and maps, and integrates easily with web frameworks and dashboards.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How does NumPy handle multidimensional arrays?</w:t>
      </w:r>
    </w:p>
    <w:p>
      <w:pPr>
        <w:pStyle w:val="Normal"/>
        <w:rPr/>
      </w:pPr>
      <w:r>
        <w:rPr/>
        <w:t>NumPy supports n-dimensional arrays using its ndarray object, allowing efficient operations across any number of axes.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is the role of Bokeh in data visualization?</w:t>
      </w:r>
    </w:p>
    <w:p>
      <w:pPr>
        <w:pStyle w:val="Normal"/>
        <w:rPr/>
      </w:pPr>
      <w:r>
        <w:rPr/>
        <w:t>Bokeh is a Python library for interactive, web-ready visualizations, useful for creating dashboards and rich visual analytics applications.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Explain the difference between apply() and map() in Pandas?</w:t>
      </w:r>
    </w:p>
    <w:p>
      <w:pPr>
        <w:pStyle w:val="Normal"/>
        <w:rPr/>
      </w:pPr>
      <w:r>
        <w:rPr/>
        <w:t>apply() can be used on both Series and DataFrames to apply a function along an axis, while map() is used only on Series for element-wise transformations.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are some advanced features of NumPy?</w:t>
      </w:r>
    </w:p>
    <w:p>
      <w:pPr>
        <w:pStyle w:val="Normal"/>
        <w:rPr/>
      </w:pPr>
      <w:r>
        <w:rPr/>
        <w:t>Advanced features of NumPy include broadcasting, linear algebra functions, random number generation, Fourier transforms, and memory-mapped files.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How does Pandas simplify time series analysis?</w:t>
      </w:r>
    </w:p>
    <w:p>
      <w:pPr>
        <w:pStyle w:val="Normal"/>
        <w:rPr/>
      </w:pPr>
      <w:r>
        <w:rPr/>
        <w:t>Pandas simplifies time series analysis through datetime indexing, resampling, frequency conversion, and built-in functions for time-based data manipulation.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is the role of a pivot table in Pandas?</w:t>
      </w:r>
    </w:p>
    <w:p>
      <w:pPr>
        <w:pStyle w:val="Normal"/>
        <w:rPr/>
      </w:pPr>
      <w:r>
        <w:rPr/>
        <w:t>Pivot tables help summarize and reorganize data, allowing easy analysis by aggregating values across different categories.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Why is NumPy’s array slicing faster than Python’s list slicing?</w:t>
      </w:r>
    </w:p>
    <w:p>
      <w:pPr>
        <w:pStyle w:val="Normal"/>
        <w:rPr/>
      </w:pPr>
      <w:r>
        <w:rPr/>
        <w:t>NumPy slicing is faster because it returns views (not copies) and is implemented in C, making operations highly optimized and memory-efficient.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 </w:t>
      </w:r>
      <w:r>
        <w:rPr/>
        <w:t>What are some common use cases for Seaborn?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Seaborn is commonly used for correlation plots, distribution plots, categorical plots, time series plots, and visualizing relationships between variables.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3</Pages>
  <Words>698</Words>
  <Characters>4072</Characters>
  <CharactersWithSpaces>4724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2025-06-24T21:49:08Z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